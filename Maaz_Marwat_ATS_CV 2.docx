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33BB9" w14:textId="35E34C86" w:rsidR="00B84ED6" w:rsidRPr="009F29EE" w:rsidRDefault="00A54AFA">
      <w:pPr>
        <w:pStyle w:val="Heading1"/>
        <w:rPr>
          <w:sz w:val="36"/>
          <w:szCs w:val="36"/>
        </w:rPr>
      </w:pPr>
      <w:r>
        <w:t xml:space="preserve">                            </w:t>
      </w:r>
      <w:r w:rsidR="009F29EE" w:rsidRPr="009F29EE">
        <w:rPr>
          <w:sz w:val="36"/>
          <w:szCs w:val="36"/>
        </w:rPr>
        <w:t>MAAZ MARWAT</w:t>
      </w:r>
    </w:p>
    <w:p w14:paraId="1EEF3DC8" w14:textId="77777777" w:rsidR="00A54AFA" w:rsidRPr="00A54AFA" w:rsidRDefault="00A54AFA" w:rsidP="00A54AFA"/>
    <w:p w14:paraId="693EAC14" w14:textId="77777777" w:rsidR="00D76384" w:rsidRDefault="009F29EE">
      <w:r>
        <w:t>Phone: +92 3</w:t>
      </w:r>
      <w:r w:rsidR="00761CF8">
        <w:t>180773036</w:t>
      </w:r>
    </w:p>
    <w:p w14:paraId="5761AC01" w14:textId="06B1ACCB" w:rsidR="00B84ED6" w:rsidRDefault="009F29EE">
      <w:r>
        <w:t xml:space="preserve">Email: </w:t>
      </w:r>
      <w:r w:rsidR="00761CF8">
        <w:t>zkmarwat567@gmail.com</w:t>
      </w:r>
    </w:p>
    <w:p w14:paraId="6876C8B1" w14:textId="53F3BBBF" w:rsidR="00B84ED6" w:rsidRDefault="009F29EE">
      <w:r>
        <w:t xml:space="preserve">Address: </w:t>
      </w:r>
      <w:r w:rsidR="00761CF8">
        <w:t xml:space="preserve">behar colony, Karachi, Pakistan </w:t>
      </w:r>
      <w:r w:rsidR="00A54AFA">
        <w:t xml:space="preserve"> </w:t>
      </w:r>
    </w:p>
    <w:p w14:paraId="223D081C" w14:textId="6C2836D4" w:rsidR="00CF1B36" w:rsidRDefault="004F5ED8">
      <w:r>
        <w:t>GitHub</w:t>
      </w:r>
      <w:r w:rsidR="00E57F64">
        <w:t xml:space="preserve">: </w:t>
      </w:r>
      <w:hyperlink r:id="rId6" w:history="1">
        <w:r w:rsidR="00CF1B36" w:rsidRPr="00413668">
          <w:rPr>
            <w:rStyle w:val="Hyperlink"/>
          </w:rPr>
          <w:t>zkmarwat567@gmail.com</w:t>
        </w:r>
      </w:hyperlink>
    </w:p>
    <w:p w14:paraId="003EA430" w14:textId="1D02AD8F" w:rsidR="00C640C8" w:rsidRDefault="00C640C8">
      <w:r>
        <w:t>LinkedIn: z</w:t>
      </w:r>
      <w:r w:rsidR="00233960">
        <w:t>kmarwat567@gmail.com</w:t>
      </w:r>
    </w:p>
    <w:p w14:paraId="2FFE0BD0" w14:textId="77777777" w:rsidR="00B84ED6" w:rsidRDefault="009F29EE">
      <w:pPr>
        <w:pStyle w:val="Heading2"/>
      </w:pPr>
      <w:r>
        <w:t>Experience</w:t>
      </w:r>
    </w:p>
    <w:p w14:paraId="4017F86A" w14:textId="77777777" w:rsidR="00B84ED6" w:rsidRDefault="009F29EE">
      <w:r>
        <w:t>Volunteer – School Event</w:t>
      </w:r>
      <w:r>
        <w:br/>
        <w:t>- Assisted in organizing school event</w:t>
      </w:r>
    </w:p>
    <w:p w14:paraId="72A1C9C7" w14:textId="77777777" w:rsidR="00B84ED6" w:rsidRDefault="009F29EE">
      <w:r>
        <w:t>Group Project – Class VIII</w:t>
      </w:r>
      <w:r>
        <w:br/>
        <w:t>- Worked on a project about 'City Life vs Village Life'</w:t>
      </w:r>
    </w:p>
    <w:p w14:paraId="43C6DE3D" w14:textId="77777777" w:rsidR="00B84ED6" w:rsidRDefault="009F29EE">
      <w:pPr>
        <w:pStyle w:val="Heading2"/>
      </w:pPr>
      <w:r>
        <w:t>Certificates</w:t>
      </w:r>
    </w:p>
    <w:p w14:paraId="3F48A93F" w14:textId="77777777" w:rsidR="00B84ED6" w:rsidRDefault="009F29EE">
      <w:r>
        <w:t>- Character Certificate</w:t>
      </w:r>
    </w:p>
    <w:p w14:paraId="61919C9E" w14:textId="77777777" w:rsidR="00B84ED6" w:rsidRDefault="009F29EE">
      <w:r>
        <w:t>- Sports Certificate</w:t>
      </w:r>
    </w:p>
    <w:p w14:paraId="2A324539" w14:textId="77777777" w:rsidR="00B84ED6" w:rsidRDefault="009F29EE">
      <w:r>
        <w:t>- 100% Attendance Certificate</w:t>
      </w:r>
    </w:p>
    <w:p w14:paraId="65965DCB" w14:textId="77777777" w:rsidR="00B84ED6" w:rsidRDefault="009F29EE">
      <w:pPr>
        <w:pStyle w:val="Heading2"/>
      </w:pPr>
      <w:r>
        <w:t>Education</w:t>
      </w:r>
    </w:p>
    <w:p w14:paraId="54991687" w14:textId="77777777" w:rsidR="00B84ED6" w:rsidRDefault="009F29EE">
      <w:r>
        <w:t>Matriculation (2023 – 2024)</w:t>
      </w:r>
      <w:r>
        <w:br/>
        <w:t>The Educator</w:t>
      </w:r>
    </w:p>
    <w:p w14:paraId="10021475" w14:textId="77777777" w:rsidR="00B84ED6" w:rsidRDefault="009F29EE">
      <w:r>
        <w:t>Schooling</w:t>
      </w:r>
      <w:r>
        <w:br/>
        <w:t>The Educator Express Way Campus</w:t>
      </w:r>
    </w:p>
    <w:p w14:paraId="3AD7970F" w14:textId="77777777" w:rsidR="00B84ED6" w:rsidRDefault="009F29EE">
      <w:pPr>
        <w:pStyle w:val="Heading2"/>
      </w:pPr>
      <w:r>
        <w:t>Skills</w:t>
      </w:r>
    </w:p>
    <w:p w14:paraId="7BCAEA05" w14:textId="77777777" w:rsidR="00B84ED6" w:rsidRDefault="009F29EE">
      <w:r>
        <w:t>- Microsoft Office (Word, Excel, PowerPoint)</w:t>
      </w:r>
    </w:p>
    <w:p w14:paraId="3280BE46" w14:textId="77777777" w:rsidR="00B84ED6" w:rsidRDefault="009F29EE">
      <w:r>
        <w:t>- Time Management</w:t>
      </w:r>
    </w:p>
    <w:p w14:paraId="10105208" w14:textId="77777777" w:rsidR="00B84ED6" w:rsidRDefault="009F29EE">
      <w:r>
        <w:t>- Problem Solving</w:t>
      </w:r>
    </w:p>
    <w:sectPr w:rsidR="00B84E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7801553">
    <w:abstractNumId w:val="8"/>
  </w:num>
  <w:num w:numId="2" w16cid:durableId="1816331072">
    <w:abstractNumId w:val="6"/>
  </w:num>
  <w:num w:numId="3" w16cid:durableId="580532320">
    <w:abstractNumId w:val="5"/>
  </w:num>
  <w:num w:numId="4" w16cid:durableId="19860516">
    <w:abstractNumId w:val="4"/>
  </w:num>
  <w:num w:numId="5" w16cid:durableId="1843549814">
    <w:abstractNumId w:val="7"/>
  </w:num>
  <w:num w:numId="6" w16cid:durableId="986787052">
    <w:abstractNumId w:val="3"/>
  </w:num>
  <w:num w:numId="7" w16cid:durableId="1047411159">
    <w:abstractNumId w:val="2"/>
  </w:num>
  <w:num w:numId="8" w16cid:durableId="1888833243">
    <w:abstractNumId w:val="1"/>
  </w:num>
  <w:num w:numId="9" w16cid:durableId="94060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897"/>
    <w:rsid w:val="00034616"/>
    <w:rsid w:val="000473EC"/>
    <w:rsid w:val="0006063C"/>
    <w:rsid w:val="0015074B"/>
    <w:rsid w:val="00164B9D"/>
    <w:rsid w:val="00233960"/>
    <w:rsid w:val="0029639D"/>
    <w:rsid w:val="00326F90"/>
    <w:rsid w:val="004F5ED8"/>
    <w:rsid w:val="005B2825"/>
    <w:rsid w:val="00761CF8"/>
    <w:rsid w:val="007C0BF4"/>
    <w:rsid w:val="009F29EE"/>
    <w:rsid w:val="00A54AFA"/>
    <w:rsid w:val="00AA1D8D"/>
    <w:rsid w:val="00B47730"/>
    <w:rsid w:val="00B84ED6"/>
    <w:rsid w:val="00C640C8"/>
    <w:rsid w:val="00C86778"/>
    <w:rsid w:val="00C97D76"/>
    <w:rsid w:val="00CB0664"/>
    <w:rsid w:val="00CF1B36"/>
    <w:rsid w:val="00D76384"/>
    <w:rsid w:val="00E36A18"/>
    <w:rsid w:val="00E57F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0CC99"/>
  <w14:defaultImageDpi w14:val="300"/>
  <w15:docId w15:val="{5BC8EBAA-03BE-3541-BBF9-1B54627A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F1B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zkmarwat567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zkmarwat567@gmail.com</cp:lastModifiedBy>
  <cp:revision>2</cp:revision>
  <dcterms:created xsi:type="dcterms:W3CDTF">2025-09-28T02:18:00Z</dcterms:created>
  <dcterms:modified xsi:type="dcterms:W3CDTF">2025-09-28T02:18:00Z</dcterms:modified>
  <cp:category/>
</cp:coreProperties>
</file>